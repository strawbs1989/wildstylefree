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🎶 Wildstyle Radio – DJ Time Off Request Form</w:t>
      </w:r>
    </w:p>
    <w:p>
      <w:pPr>
        <w:pStyle w:val="Heading2"/>
      </w:pPr>
      <w:r>
        <w:t>DJ Information</w:t>
      </w:r>
    </w:p>
    <w:p>
      <w:r>
        <w:t>Full Name: ________________________</w:t>
      </w:r>
    </w:p>
    <w:p>
      <w:r>
        <w:t>DJ Name (On-Air): ________________________</w:t>
      </w:r>
    </w:p>
    <w:p>
      <w:r>
        <w:t>Email / Contact Number: ________________________</w:t>
      </w:r>
    </w:p>
    <w:p>
      <w:pPr>
        <w:pStyle w:val="Heading2"/>
      </w:pPr>
      <w:r>
        <w:t>Request Details</w:t>
      </w:r>
    </w:p>
    <w:p>
      <w:r>
        <w:t>Reason for Time Off (choose one):</w:t>
        <w:br/>
        <w:t>☐ Holiday / Vacation</w:t>
        <w:br/>
        <w:t>☐ Sick Leave</w:t>
        <w:br/>
        <w:t>☐ Family / Personal Emergency</w:t>
        <w:br/>
        <w:t>☐ Other: ________________________</w:t>
      </w:r>
    </w:p>
    <w:p>
      <w:r>
        <w:t>Date(s) Requested Off:</w:t>
        <w:br/>
        <w:t>From: ____ / ____ / ______   To: ____ / ____ / ______</w:t>
      </w:r>
    </w:p>
    <w:p>
      <w:r>
        <w:t>Scheduled Show(s) Affected:</w:t>
        <w:br/>
        <w:t>_________________________________________</w:t>
      </w:r>
    </w:p>
    <w:p>
      <w:r>
        <w:t>Replacement DJ (if arranged):</w:t>
        <w:br/>
        <w:t>_________________________________________</w:t>
      </w:r>
    </w:p>
    <w:p>
      <w:r>
        <w:t>Additional Notes:</w:t>
        <w:br/>
        <w:t>___________________________________________________________</w:t>
        <w:br/>
        <w:t>___________________________________________________________</w:t>
      </w:r>
    </w:p>
    <w:p>
      <w:pPr>
        <w:pStyle w:val="Heading2"/>
      </w:pPr>
      <w:r>
        <w:t>Acknowledgement</w:t>
      </w:r>
    </w:p>
    <w:p>
      <w:r>
        <w:t>I understand that this request must be approved by Wildstyle Radio management and that I may be asked to provide supporting details (e.g., medical note for sickness).</w:t>
      </w:r>
    </w:p>
    <w:p>
      <w:r>
        <w:t>Signature: _________________________   Date: ____ / ____ /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